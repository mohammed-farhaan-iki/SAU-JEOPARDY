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23AE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Documentation: SAU Jeopardy – Intra-Collegiate Quiz Web Application</w:t>
      </w:r>
    </w:p>
    <w:p w14:paraId="2EA79EA8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F7E61B4" w14:textId="77777777" w:rsidR="00197AC3" w:rsidRPr="00197AC3" w:rsidRDefault="00197AC3" w:rsidP="00197AC3">
      <w:r w:rsidRPr="00197AC3">
        <w:t>SAU Jeopardy is an interactive web-based quiz application developed and hosted as part of an intra-collegiate event. Designed entirely by a student, the web app brought the excitement of the classic Jeopardy format into a digital setting, allowing participants to engage in a fun and educational quiz competition across multiple domains.</w:t>
      </w:r>
    </w:p>
    <w:p w14:paraId="5E772BF4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1CDE0955" w14:textId="77777777" w:rsidR="00197AC3" w:rsidRPr="00197AC3" w:rsidRDefault="00197AC3" w:rsidP="00197AC3">
      <w:r w:rsidRPr="00197AC3">
        <w:t>The purpose of this project was to digitize the traditional quiz format to streamline participation, enhance interactivity, and simplify score tracking. By automating question handling and real-time scoring, the quiz experience became more efficient, fair, and visually engaging.</w:t>
      </w:r>
    </w:p>
    <w:p w14:paraId="0D18C59E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Stack</w:t>
      </w:r>
    </w:p>
    <w:p w14:paraId="0A61F9AC" w14:textId="77777777" w:rsidR="00197AC3" w:rsidRPr="00197AC3" w:rsidRDefault="00197AC3" w:rsidP="00197AC3">
      <w:pPr>
        <w:tabs>
          <w:tab w:val="num" w:pos="720"/>
        </w:tabs>
      </w:pPr>
      <w:r w:rsidRPr="00197AC3">
        <w:t>HTML5: For creating the structure of the web application.</w:t>
      </w:r>
    </w:p>
    <w:p w14:paraId="6BB3E298" w14:textId="77777777" w:rsidR="00197AC3" w:rsidRPr="00197AC3" w:rsidRDefault="00197AC3" w:rsidP="00197AC3">
      <w:pPr>
        <w:tabs>
          <w:tab w:val="num" w:pos="720"/>
        </w:tabs>
      </w:pPr>
      <w:r w:rsidRPr="00197AC3">
        <w:t>CSS3: For styling and responsive design of the quiz interface.</w:t>
      </w:r>
    </w:p>
    <w:p w14:paraId="6F08DA60" w14:textId="77777777" w:rsidR="00197AC3" w:rsidRPr="00197AC3" w:rsidRDefault="00197AC3" w:rsidP="00197AC3">
      <w:pPr>
        <w:tabs>
          <w:tab w:val="num" w:pos="720"/>
        </w:tabs>
      </w:pPr>
      <w:r w:rsidRPr="00197AC3">
        <w:t>JavaScript: To manage dynamic content, question logic, and scoring mechanisms.</w:t>
      </w:r>
    </w:p>
    <w:p w14:paraId="41AE8A23" w14:textId="77777777" w:rsidR="00197AC3" w:rsidRPr="00197AC3" w:rsidRDefault="00197AC3" w:rsidP="00197AC3">
      <w:pPr>
        <w:tabs>
          <w:tab w:val="num" w:pos="720"/>
        </w:tabs>
      </w:pPr>
      <w:r w:rsidRPr="00197AC3">
        <w:t>GitHub: Used for version control and collaborative coding.</w:t>
      </w:r>
    </w:p>
    <w:p w14:paraId="5FF644E4" w14:textId="77777777" w:rsidR="00197AC3" w:rsidRPr="00197AC3" w:rsidRDefault="00197AC3" w:rsidP="00197AC3">
      <w:pPr>
        <w:tabs>
          <w:tab w:val="num" w:pos="720"/>
        </w:tabs>
      </w:pPr>
      <w:r w:rsidRPr="00197AC3">
        <w:t>Local Server (optional): XAMPP or similar environment used for local testing and deployment during the event.</w:t>
      </w:r>
    </w:p>
    <w:p w14:paraId="05BDD96A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</w:p>
    <w:p w14:paraId="5F4A7147" w14:textId="77777777" w:rsidR="00197AC3" w:rsidRPr="00197AC3" w:rsidRDefault="00197AC3" w:rsidP="00197AC3">
      <w:pPr>
        <w:pStyle w:val="ListParagraph"/>
        <w:numPr>
          <w:ilvl w:val="0"/>
          <w:numId w:val="12"/>
        </w:numPr>
      </w:pPr>
      <w:r w:rsidRPr="00197AC3">
        <w:t>Jeopardy-style clickable game board with categories and points.</w:t>
      </w:r>
    </w:p>
    <w:p w14:paraId="45E88C5B" w14:textId="77777777" w:rsidR="00197AC3" w:rsidRPr="00197AC3" w:rsidRDefault="00197AC3" w:rsidP="00197AC3">
      <w:pPr>
        <w:pStyle w:val="ListParagraph"/>
        <w:numPr>
          <w:ilvl w:val="0"/>
          <w:numId w:val="12"/>
        </w:numPr>
      </w:pPr>
      <w:r w:rsidRPr="00197AC3">
        <w:t>Real-time score display for participants.</w:t>
      </w:r>
    </w:p>
    <w:p w14:paraId="055D578E" w14:textId="77777777" w:rsidR="00197AC3" w:rsidRPr="00197AC3" w:rsidRDefault="00197AC3" w:rsidP="00197AC3">
      <w:pPr>
        <w:pStyle w:val="ListParagraph"/>
        <w:numPr>
          <w:ilvl w:val="0"/>
          <w:numId w:val="12"/>
        </w:numPr>
      </w:pPr>
      <w:r w:rsidRPr="00197AC3">
        <w:t>Visually appealing interface with responsive design.</w:t>
      </w:r>
    </w:p>
    <w:p w14:paraId="68F4838D" w14:textId="77777777" w:rsidR="00197AC3" w:rsidRPr="00197AC3" w:rsidRDefault="00197AC3" w:rsidP="00197AC3">
      <w:pPr>
        <w:pStyle w:val="ListParagraph"/>
        <w:numPr>
          <w:ilvl w:val="0"/>
          <w:numId w:val="12"/>
        </w:numPr>
      </w:pPr>
      <w:r w:rsidRPr="00197AC3">
        <w:t>Modular JavaScript code for flexible question management.</w:t>
      </w:r>
    </w:p>
    <w:p w14:paraId="0767B56E" w14:textId="77777777" w:rsidR="00197AC3" w:rsidRPr="00197AC3" w:rsidRDefault="00197AC3" w:rsidP="00197AC3">
      <w:pPr>
        <w:pStyle w:val="ListParagraph"/>
        <w:numPr>
          <w:ilvl w:val="0"/>
          <w:numId w:val="12"/>
        </w:numPr>
      </w:pPr>
      <w:r w:rsidRPr="00197AC3">
        <w:t>Designed to support live quizzes and screen projections.</w:t>
      </w:r>
    </w:p>
    <w:p w14:paraId="30A80472" w14:textId="77777777" w:rsidR="00197AC3" w:rsidRPr="00197AC3" w:rsidRDefault="00197AC3" w:rsidP="00197AC3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C3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Outcome and Impact</w:t>
      </w:r>
    </w:p>
    <w:p w14:paraId="38BF47D5" w14:textId="77777777" w:rsidR="00197AC3" w:rsidRPr="00197AC3" w:rsidRDefault="00197AC3" w:rsidP="00197AC3">
      <w:r w:rsidRPr="00197AC3">
        <w:t>The SAU Jeopardy event was met with enthusiastic participation and praise for its professionalism and execution. It demonstrated how student-led technology projects can enhance academic and extracurricular engagement. The app served not only as a quiz platform but also as a showcase of innovation and initiative.</w:t>
      </w:r>
    </w:p>
    <w:p w14:paraId="1D33759F" w14:textId="77777777" w:rsidR="00197AC3" w:rsidRPr="00197AC3" w:rsidRDefault="00197AC3" w:rsidP="00197AC3">
      <w:r w:rsidRPr="00197AC3">
        <w:lastRenderedPageBreak/>
        <w:t>Conclusion</w:t>
      </w:r>
    </w:p>
    <w:p w14:paraId="5A3413ED" w14:textId="77777777" w:rsidR="00197AC3" w:rsidRPr="00197AC3" w:rsidRDefault="00197AC3" w:rsidP="00197AC3">
      <w:r w:rsidRPr="00197AC3">
        <w:t>This project successfully merged creativity with technology, offering a scalable, reusable template for future quizzes and competitions. SAU Jeopardy proved that tech-based learning tools can significantly improve student involvement and event quality.</w:t>
      </w:r>
    </w:p>
    <w:p w14:paraId="0245AAD2" w14:textId="68CD184D" w:rsidR="00D17E9D" w:rsidRPr="00197AC3" w:rsidRDefault="00D17E9D" w:rsidP="00197AC3"/>
    <w:sectPr w:rsidR="00D17E9D" w:rsidRPr="00197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11DB7"/>
    <w:multiLevelType w:val="hybridMultilevel"/>
    <w:tmpl w:val="7832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02DF"/>
    <w:multiLevelType w:val="multilevel"/>
    <w:tmpl w:val="CAC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02CB7"/>
    <w:multiLevelType w:val="multilevel"/>
    <w:tmpl w:val="3F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78592">
    <w:abstractNumId w:val="8"/>
  </w:num>
  <w:num w:numId="2" w16cid:durableId="1049111474">
    <w:abstractNumId w:val="6"/>
  </w:num>
  <w:num w:numId="3" w16cid:durableId="1820606901">
    <w:abstractNumId w:val="5"/>
  </w:num>
  <w:num w:numId="4" w16cid:durableId="421417099">
    <w:abstractNumId w:val="4"/>
  </w:num>
  <w:num w:numId="5" w16cid:durableId="1825972616">
    <w:abstractNumId w:val="7"/>
  </w:num>
  <w:num w:numId="6" w16cid:durableId="439565059">
    <w:abstractNumId w:val="3"/>
  </w:num>
  <w:num w:numId="7" w16cid:durableId="2100439165">
    <w:abstractNumId w:val="2"/>
  </w:num>
  <w:num w:numId="8" w16cid:durableId="1532382861">
    <w:abstractNumId w:val="1"/>
  </w:num>
  <w:num w:numId="9" w16cid:durableId="1810973989">
    <w:abstractNumId w:val="0"/>
  </w:num>
  <w:num w:numId="10" w16cid:durableId="1199581929">
    <w:abstractNumId w:val="10"/>
  </w:num>
  <w:num w:numId="11" w16cid:durableId="1009597622">
    <w:abstractNumId w:val="11"/>
  </w:num>
  <w:num w:numId="12" w16cid:durableId="1963878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AC3"/>
    <w:rsid w:val="0029639D"/>
    <w:rsid w:val="00326F90"/>
    <w:rsid w:val="00A40AFE"/>
    <w:rsid w:val="00AA1D8D"/>
    <w:rsid w:val="00B47730"/>
    <w:rsid w:val="00CB0664"/>
    <w:rsid w:val="00D075AF"/>
    <w:rsid w:val="00D17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1D14B"/>
  <w14:defaultImageDpi w14:val="300"/>
  <w15:docId w15:val="{7B8C7B41-277A-4164-A642-E85B94D9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Farhaan</cp:lastModifiedBy>
  <cp:revision>2</cp:revision>
  <dcterms:created xsi:type="dcterms:W3CDTF">2025-06-10T12:44:00Z</dcterms:created>
  <dcterms:modified xsi:type="dcterms:W3CDTF">2025-06-10T12:44:00Z</dcterms:modified>
  <cp:category/>
</cp:coreProperties>
</file>